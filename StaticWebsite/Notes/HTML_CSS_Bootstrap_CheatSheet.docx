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📘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Static Summary Cheat Sheet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🔗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Reference: </w:t>
      </w:r>
      <w:hyperlink r:id="rId6" w:history="1">
        <w:r w:rsidRPr="0039665C">
          <w:rPr>
            <w:rStyle w:val="Hyperlink"/>
            <w:rFonts w:asciiTheme="majorHAnsi" w:eastAsiaTheme="majorEastAsia" w:hAnsiTheme="majorHAnsi" w:cstheme="majorBidi"/>
            <w:b/>
            <w:bCs/>
            <w:spacing w:val="5"/>
            <w:kern w:val="28"/>
            <w:sz w:val="24"/>
            <w:szCs w:val="24"/>
            <w:lang w:val="en-IN"/>
          </w:rPr>
          <w:t>CCBP Website</w:t>
        </w:r>
      </w:hyperlink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097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🏗️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HTML Basics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Basic HTML Structure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&lt;!DOCTYPE html&gt;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&lt;html&gt;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&lt;head&gt;&lt;/head&gt;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&lt;body&gt;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  Your code goes here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&lt;/body&gt;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&lt;/html&gt;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HTML Elements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1. Heading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&lt;h1&gt;Tourism&lt;/h1&gt;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2. Paragraph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&lt;p&gt;Plan your trip wherever you want to go&lt;/p&gt;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3. Button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&lt;button&gt;Get Started&lt;/button&gt;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4. Container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&lt;div&gt;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&lt;h1&gt;Tourism&lt;/h1&gt;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&lt;p&gt;Plan your trip wherever you want to go&lt;/p&gt;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&lt;button&gt;Get Started&lt;/button&gt;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&lt;/div&gt;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5. Image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src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="IMAGE_URL"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src="https://d1tgh8fmlzexmh.cloudfront.net/ccbp-static-website/tajmahal-img.png"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6. Anchor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&lt;a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="URL"&gt;Content&lt;/a&gt;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&lt;a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="https://www.ccbp.in/"&gt;Explore CCBP 4.0 Certification Programs&lt;/a&gt;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6.2 Use Cases</w:t>
      </w:r>
    </w:p>
    <w:p w:rsidR="0039665C" w:rsidRPr="0039665C" w:rsidRDefault="0039665C" w:rsidP="0039665C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Navigate within same page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&lt;a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="#section1"&gt;Jump to Section 1&lt;/a&gt;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&lt;div id="section1"&gt;Section 1 Content&lt;/div&gt;</w:t>
      </w:r>
    </w:p>
    <w:p w:rsidR="0039665C" w:rsidRPr="0039665C" w:rsidRDefault="0039665C" w:rsidP="0039665C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Image as Link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&lt;a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="https://www.ccbp.in/"&gt;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src="https://d1tgh8fmlzexmh.cloudfront.net/ccbp-static-website/learn-technologies-img.png"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&lt;/a&gt;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7. Void Elements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Examples: 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/&gt;, 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/&gt;, &lt;hr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8. Line Break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&lt;p&gt;Twinkle, twinkle, little </w:t>
      </w: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star,&lt;</w:t>
      </w:r>
      <w:proofErr w:type="spellStart"/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/&gt;How I wonder what you </w:t>
      </w: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are!&lt;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/p&gt;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9. Horizontal Rule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&lt;hr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098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📋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HTML Lists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Unordered List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&lt;ul&gt;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&lt;li&gt;Painting&lt;/li&gt;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&lt;li&gt;Reading Books&lt;/li&gt;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&lt;/ul&gt;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CSS Style: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.unordered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-square-list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list-style-type: square;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Ordered List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ol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&lt;li&gt;Go through the HTML elements and CSS properties&lt;/li&gt;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&lt;li&gt;Complete the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Todolist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Coding Practice&lt;/li&gt;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&lt;/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ol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CSS Style: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.ordered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-lower-roman-list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list-style-type: lower-roman;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099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🧩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HTML Attributes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id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&lt;div id="section1"&gt;Section 1&lt;/div&gt;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onclick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&lt;button onclick="display('section3')"&gt;Go to Section 3&lt;/button&gt;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src</w:t>
      </w:r>
      <w:proofErr w:type="spellEnd"/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src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="IMAGE_URL"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&lt;a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="https://www.ccbp.in/"&gt;Visit&lt;/a&gt;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target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&lt;a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="https://www.ccbp.in/" target="_blank"&gt;Open in new tab&lt;/a&gt;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0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🎨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CSS Basics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Syntax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selector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property: value;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Text Properties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1. Text Align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.h-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center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text-align: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center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2. </w:t>
      </w:r>
      <w:proofErr w:type="spellStart"/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Color</w:t>
      </w:r>
      <w:proofErr w:type="spellEnd"/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.main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-heading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color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: blue;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Hex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Colors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:</w:t>
      </w:r>
    </w:p>
    <w:p w:rsidR="0039665C" w:rsidRPr="0039665C" w:rsidRDefault="0039665C" w:rsidP="0039665C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Orange: #ffa500</w:t>
      </w:r>
    </w:p>
    <w:p w:rsidR="0039665C" w:rsidRPr="0039665C" w:rsidRDefault="0039665C" w:rsidP="0039665C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Red: #ff0000</w:t>
      </w:r>
    </w:p>
    <w:p w:rsidR="0039665C" w:rsidRPr="0039665C" w:rsidRDefault="0039665C" w:rsidP="0039665C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Green: #008000</w:t>
      </w:r>
    </w:p>
    <w:p w:rsidR="0039665C" w:rsidRPr="0039665C" w:rsidRDefault="0039665C" w:rsidP="0039665C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Custom: #25b1cc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3. Font Family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.main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-heading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font-family: "Roboto";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Remember to import fonts: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@import url('https://fonts.googleapis.com/css2?family=Roboto&amp;display=swap');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4. Font Size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.paragraph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font-size: 28px;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5. Font Style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.paragraph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font-style: italic;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6. Font Weight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.paragraph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font-weight: 200;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7. Text Decoration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.paragraph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text-decoration: underline;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1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🖼️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CSS Background Properties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Background </w:t>
      </w:r>
      <w:proofErr w:type="spellStart"/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Color</w:t>
      </w:r>
      <w:proofErr w:type="spellEnd"/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.card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background-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color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: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lightblue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Background Image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.card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background-image: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url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("IMAGE_URL");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🔸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Background Size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.card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background-size: cover;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2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📦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CSS Box Properties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.card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height: 200px;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width: 250px;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padding: 10px;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margin: 10px;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.button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border-width: 2px;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border-style: dashed;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border-radius: 20px;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border-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color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: orange;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3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🖥️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Viewport Units</w:t>
      </w:r>
    </w:p>
    <w:p w:rsidR="0039665C" w:rsidRPr="0039665C" w:rsidRDefault="0039665C" w:rsidP="0039665C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1vh = 1% Viewport Height</w:t>
      </w:r>
    </w:p>
    <w:p w:rsidR="0039665C" w:rsidRPr="0039665C" w:rsidRDefault="0039665C" w:rsidP="0039665C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1vw = 1% Viewport Width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.card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height: 50vh;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width: 100vw;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4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🔁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Reusability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1. CSS Ruleset Reuse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.button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width: 138px;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height: 36px;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border-width: 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border-radius: 10px;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Usage: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&lt;button class="button"&gt;Get Started&lt;/button&gt;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2. Multiple Class Names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&lt;button class="button button-green"&gt;Get Started&lt;/button&gt;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5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📦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Bootstrap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Include Bootstrap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&lt;link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rel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="stylesheet" href="https://stackpath.bootstrapcdn.com/bootstrap/4.5.2/css/bootstrap.min.css" /&gt;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Flexbox</w:t>
      </w:r>
    </w:p>
    <w:p w:rsidR="0039665C" w:rsidRPr="0039665C" w:rsidRDefault="0039665C" w:rsidP="0039665C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d-flex: Defines flex container</w:t>
      </w:r>
    </w:p>
    <w:p w:rsidR="0039665C" w:rsidRPr="0039665C" w:rsidRDefault="0039665C" w:rsidP="0039665C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flex-row (default), flex-column</w:t>
      </w:r>
    </w:p>
    <w:p w:rsidR="0039665C" w:rsidRPr="0039665C" w:rsidRDefault="0039665C" w:rsidP="0039665C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justify-content-start|center|end|between</w:t>
      </w:r>
      <w:proofErr w:type="spellEnd"/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Buttons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&lt;button class="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btn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btn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-primary"&gt;Get Started&lt;/button&gt;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&lt;button class="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btn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btn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-outline-primary"&gt;Outline&lt;/button&gt;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Text Utilities</w:t>
      </w:r>
    </w:p>
    <w:p w:rsidR="0039665C" w:rsidRPr="0039665C" w:rsidRDefault="0039665C" w:rsidP="0039665C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Color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: text-primary, text-danger</w:t>
      </w:r>
    </w:p>
    <w:p w:rsidR="0039665C" w:rsidRPr="0039665C" w:rsidRDefault="0039665C" w:rsidP="0039665C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Transform: text-uppercase, text-lowercase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Background </w:t>
      </w:r>
      <w:proofErr w:type="spellStart"/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Colors</w:t>
      </w:r>
      <w:proofErr w:type="spellEnd"/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&lt;div class="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bg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-warning"&gt;Content&lt;/div&gt;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Carousel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class="d-block w-100"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src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="IMAGE_URL" alt="..."&gt;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Video Embed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&lt;div class="embed-responsive embed-responsive-16by9"&gt;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iframe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class="embed-responsive-item"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src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="https://www.youtube.com/embed/49HTIoCccDY?rel=0"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allowfullscreen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&gt;&lt;/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iframe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&lt;/div&gt;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6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🎨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CCBP UI Kit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Include Kit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&lt;script type="text/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javascript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" src="https://d1tgh8fmlzexmh.cloudfront.net/ccbp-static-website/js/ccbp-ui-kit.js"&gt;&lt;/script&gt;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Display Utility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Used to show/hide sections dynamically.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pict>
          <v:rect id="_x0000_i1107" style="width:0;height:1.5pt" o:hralign="center" o:hrstd="t" o:hr="t" fillcolor="#a0a0a0" stroked="f"/>
        </w:pic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🧰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Tools and Tips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Image Hosting</w:t>
      </w:r>
    </w:p>
    <w:p w:rsidR="0039665C" w:rsidRPr="0039665C" w:rsidRDefault="0039665C" w:rsidP="0039665C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hyperlink r:id="rId7" w:history="1">
        <w:proofErr w:type="spellStart"/>
        <w:r w:rsidRPr="0039665C">
          <w:rPr>
            <w:rStyle w:val="Hyperlink"/>
            <w:rFonts w:asciiTheme="majorHAnsi" w:eastAsiaTheme="majorEastAsia" w:hAnsiTheme="majorHAnsi" w:cstheme="majorBidi"/>
            <w:spacing w:val="5"/>
            <w:kern w:val="28"/>
            <w:sz w:val="24"/>
            <w:szCs w:val="24"/>
            <w:lang w:val="en-IN"/>
          </w:rPr>
          <w:t>Cloudinary</w:t>
        </w:r>
        <w:proofErr w:type="spellEnd"/>
      </w:hyperlink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Link CSS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&lt;link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rel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="stylesheet" 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href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="style.css"&gt;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Image Usage</w:t>
      </w:r>
    </w:p>
    <w:p w:rsidR="0039665C" w:rsidRPr="0039665C" w:rsidRDefault="0039665C" w:rsidP="0039665C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Use &lt;</w:t>
      </w:r>
      <w:proofErr w:type="spell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img</w:t>
      </w:r>
      <w:proofErr w:type="spell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&gt; for content images</w:t>
      </w:r>
    </w:p>
    <w:p w:rsidR="0039665C" w:rsidRPr="0039665C" w:rsidRDefault="0039665C" w:rsidP="0039665C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Use background-image for decorative images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lastRenderedPageBreak/>
        <w:t>🔹</w:t>
      </w:r>
      <w:r w:rsidRPr="0039665C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Margin vs Padding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.button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{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padding: 20px; /* Inside space */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 margin: 15</w:t>
      </w:r>
      <w:proofErr w:type="gramStart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px;  /</w:t>
      </w:r>
      <w:proofErr w:type="gramEnd"/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* Outside space */</w:t>
      </w:r>
    </w:p>
    <w:p w:rsidR="0039665C" w:rsidRPr="0039665C" w:rsidRDefault="0039665C" w:rsidP="003966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39665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  <w:lang w:val="en-IN"/>
        </w:rPr>
        <w:t>}</w:t>
      </w:r>
    </w:p>
    <w:p w:rsidR="00FE6D1A" w:rsidRPr="0039665C" w:rsidRDefault="00FE6D1A" w:rsidP="0039665C">
      <w:pPr>
        <w:rPr>
          <w:sz w:val="24"/>
          <w:szCs w:val="24"/>
        </w:rPr>
      </w:pPr>
    </w:p>
    <w:sectPr w:rsidR="00FE6D1A" w:rsidRPr="0039665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17250"/>
    <w:multiLevelType w:val="multilevel"/>
    <w:tmpl w:val="901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91046"/>
    <w:multiLevelType w:val="multilevel"/>
    <w:tmpl w:val="FEA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42DF0"/>
    <w:multiLevelType w:val="multilevel"/>
    <w:tmpl w:val="0DC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16CCC"/>
    <w:multiLevelType w:val="multilevel"/>
    <w:tmpl w:val="5D3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146EE"/>
    <w:multiLevelType w:val="multilevel"/>
    <w:tmpl w:val="D8D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52042"/>
    <w:multiLevelType w:val="multilevel"/>
    <w:tmpl w:val="8276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15C2B"/>
    <w:multiLevelType w:val="multilevel"/>
    <w:tmpl w:val="703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5572F"/>
    <w:multiLevelType w:val="multilevel"/>
    <w:tmpl w:val="BDF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699734">
    <w:abstractNumId w:val="8"/>
  </w:num>
  <w:num w:numId="2" w16cid:durableId="534082829">
    <w:abstractNumId w:val="6"/>
  </w:num>
  <w:num w:numId="3" w16cid:durableId="1686788629">
    <w:abstractNumId w:val="5"/>
  </w:num>
  <w:num w:numId="4" w16cid:durableId="1214075689">
    <w:abstractNumId w:val="4"/>
  </w:num>
  <w:num w:numId="5" w16cid:durableId="80492520">
    <w:abstractNumId w:val="7"/>
  </w:num>
  <w:num w:numId="6" w16cid:durableId="1994144462">
    <w:abstractNumId w:val="3"/>
  </w:num>
  <w:num w:numId="7" w16cid:durableId="919414332">
    <w:abstractNumId w:val="2"/>
  </w:num>
  <w:num w:numId="8" w16cid:durableId="391343506">
    <w:abstractNumId w:val="1"/>
  </w:num>
  <w:num w:numId="9" w16cid:durableId="2004430280">
    <w:abstractNumId w:val="0"/>
  </w:num>
  <w:num w:numId="10" w16cid:durableId="1652826229">
    <w:abstractNumId w:val="14"/>
  </w:num>
  <w:num w:numId="11" w16cid:durableId="240600232">
    <w:abstractNumId w:val="15"/>
  </w:num>
  <w:num w:numId="12" w16cid:durableId="425267320">
    <w:abstractNumId w:val="11"/>
  </w:num>
  <w:num w:numId="13" w16cid:durableId="904529468">
    <w:abstractNumId w:val="9"/>
  </w:num>
  <w:num w:numId="14" w16cid:durableId="1611621747">
    <w:abstractNumId w:val="16"/>
  </w:num>
  <w:num w:numId="15" w16cid:durableId="1420709089">
    <w:abstractNumId w:val="12"/>
  </w:num>
  <w:num w:numId="16" w16cid:durableId="1391344892">
    <w:abstractNumId w:val="10"/>
  </w:num>
  <w:num w:numId="17" w16cid:durableId="537552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65C"/>
    <w:rsid w:val="00AA1D8D"/>
    <w:rsid w:val="00B47730"/>
    <w:rsid w:val="00CB0664"/>
    <w:rsid w:val="00FC693F"/>
    <w:rsid w:val="00FD2D01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9360E"/>
  <w14:defaultImageDpi w14:val="300"/>
  <w15:docId w15:val="{198C0DDF-B5F5-4030-9447-80DEDB5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ina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cbp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Ravikanti Akshay</cp:lastModifiedBy>
  <cp:revision>2</cp:revision>
  <dcterms:created xsi:type="dcterms:W3CDTF">2013-12-23T23:15:00Z</dcterms:created>
  <dcterms:modified xsi:type="dcterms:W3CDTF">2025-06-21T12:39:00Z</dcterms:modified>
  <cp:category/>
</cp:coreProperties>
</file>